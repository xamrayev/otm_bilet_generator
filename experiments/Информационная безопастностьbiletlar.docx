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1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можно выделить?</w:t>
        <w:br/>
      </w:r>
      <w:r>
        <w:t>3) Какие методы шифрования информации применяются для защиты данных?</w:t>
        <w:br/>
      </w:r>
      <w:r>
        <w:t>4) Какие меры безопасности необходимо принять при работе с персональными данными?</w:t>
        <w:br/>
      </w:r>
      <w:r>
        <w:t>5) Какие основные принципы безопасного использования интернета следует соблюдать?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2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можно выделить?</w:t>
        <w:br/>
      </w:r>
      <w:r>
        <w:t>3) Какие методы шифрования данных являются наиболее надежными в современных условиях?</w:t>
        <w:br/>
      </w:r>
      <w:r>
        <w:t>4) Какие меры предосторожности следует принимать при работе с конфиденциальной информацией в сети Интернет?</w:t>
        <w:br/>
      </w:r>
      <w:r>
        <w:t>5) Какие основные этапы разработки и внедрения системы информационной безопасности предприятия?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3</w:t>
      </w:r>
    </w:p>
    <w:p>
      <w:pPr>
        <w:jc w:val="left"/>
      </w:pPr>
      <w:r>
        <w:t>1) Что такое информационная безопасность и почему она важна?</w:t>
        <w:br/>
      </w:r>
      <w:r>
        <w:t>2) Какие основные угрозы информационной безопасности существуют?</w:t>
        <w:br/>
      </w:r>
      <w:r>
        <w:t>3) Какие методы шифрования используются для защиты информации?</w:t>
        <w:br/>
      </w:r>
      <w:r>
        <w:t>4) Какие меры безопасности следует принять при работе с персональными данными?</w:t>
        <w:br/>
      </w:r>
      <w:r>
        <w:t>5) Какие основные принципы безопасности сетей и систем информационной безопасности?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4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методы шифрования используются для защиты информации?</w:t>
        <w:br/>
      </w:r>
      <w:r>
        <w:t>4) Какие меры безопасности следует принимать при работе с персональными данными?</w:t>
        <w:br/>
      </w:r>
      <w:r>
        <w:t>5) Какие основные принципы безопасного использования интернета?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5</w:t>
      </w:r>
    </w:p>
    <w:p>
      <w:pPr>
        <w:jc w:val="left"/>
      </w:pPr>
      <w:r>
        <w:t>1) Что такое информационная безопасность и почему она важна?</w:t>
        <w:br/>
      </w:r>
      <w:r>
        <w:t>2) Какие основные угрозы информационной безопасности существуют в современном мире?</w:t>
        <w:br/>
      </w:r>
      <w:r>
        <w:t>3) Какие методы и технологии используются для защиты информации от несанкционированного доступа?</w:t>
        <w:br/>
      </w:r>
      <w:r>
        <w:t>4) Какие меры предпринимаются для обеспечения безопасности информационных систем и сетей?</w:t>
        <w:br/>
      </w:r>
      <w:r>
        <w:t>5) Какие основные принципы и правила следует соблюдать при работе с конфиденциальной информацией?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6</w:t>
      </w:r>
    </w:p>
    <w:p>
      <w:pPr>
        <w:jc w:val="left"/>
      </w:pPr>
      <w:r>
        <w:t>1) Какие основные виды угроз информационной безопасности существуют?</w:t>
        <w:br/>
      </w:r>
      <w:r>
        <w:t>2) Какие методы защиты информации от внешних атак можно выделить?</w:t>
        <w:br/>
      </w:r>
      <w:r>
        <w:t>3) Какие основные принципы безопасности информационных систем существуют?</w:t>
        <w:br/>
      </w:r>
      <w:r>
        <w:t>4) Какие виды аутентификации пользователей используются для обеспечения информационной безопасности?</w:t>
        <w:br/>
      </w:r>
      <w:r>
        <w:t>5) Какие основные этапы процесса аудита информационной безопасности выделяются?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7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методы защиты информации используются для предотвращения угроз?</w:t>
        <w:br/>
      </w:r>
      <w:r>
        <w:t>4) Какие основные принципы безопасного использования паролей?</w:t>
        <w:br/>
      </w:r>
      <w:r>
        <w:t>5) Какие меры безопасности следует принимать при работе с общедоступными Wi-Fi сетями?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8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методы шифрования используются для защиты информации?</w:t>
        <w:br/>
      </w:r>
      <w:r>
        <w:t>4) Какие меры безопасности следует принимать при работе с персональными данными?</w:t>
        <w:br/>
      </w:r>
      <w:r>
        <w:t>5) Какие основные принципы безопасного использования интернета?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9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методы шифрования данных используются для обеспечения информационной безопасности?</w:t>
        <w:br/>
      </w:r>
      <w:r>
        <w:t>4) Какие меры безопасности необходимо принять при работе с персональными данными?</w:t>
        <w:br/>
      </w:r>
      <w:r>
        <w:t>5) Какие основные принципы безопасного использования интернета следует соблюдать?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10</w:t>
      </w:r>
    </w:p>
    <w:p>
      <w:pPr>
        <w:jc w:val="left"/>
      </w:pPr>
      <w:r>
        <w:t>1) Какие основные угрозы информационной безопасности существуют в современном мире?</w:t>
        <w:br/>
      </w:r>
      <w:r>
        <w:t>2) Какие методы защиты информации от внешних угроз можно применить в корпоративной среде?</w:t>
        <w:br/>
      </w:r>
      <w:r>
        <w:t>3) Какие основные принципы безопасности информационных систем следует учитывать при разработке новых проектов?</w:t>
        <w:br/>
      </w:r>
      <w:r>
        <w:t>4) Какие виды атак на информационные системы можно выделить, и каким образом они могут повлиять на работу организации?</w:t>
        <w:br/>
      </w:r>
      <w:r>
        <w:t>5) Какие меры безопасности следует предпринимать для защиты конфиденциальных данных при передаче через открытые сети связи?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