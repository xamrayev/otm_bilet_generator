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1</w:t>
      </w:r>
    </w:p>
    <w:p>
      <w:pPr>
        <w:jc w:val="left"/>
      </w:pPr>
      <w:r>
        <w:t>1) Что такое органическая химия и какие основные классы органических соединений существуют?</w:t>
        <w:br/>
      </w:r>
      <w:r>
        <w:t>2) Какие методы синтеза органических соединений вы знаете? Приведите примеры.</w:t>
        <w:br/>
      </w:r>
      <w:r>
        <w:t>3) Какие факторы влияют на скорость химических реакций в органической химии?</w:t>
        <w:br/>
      </w:r>
      <w:r>
        <w:t>4) Что такое функциональные группы в органических соединениях и как они влияют на их свойства?</w:t>
        <w:br/>
      </w:r>
      <w:r>
        <w:t>5) Какие методы анализа используются в органической химии для определения структуры и свойств соединений?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2</w:t>
      </w:r>
    </w:p>
    <w:p>
      <w:pPr>
        <w:jc w:val="left"/>
      </w:pPr>
      <w:r>
        <w:t>1) Что такое органическая химия и какие основные принципы она изучает?</w:t>
        <w:br/>
      </w:r>
      <w:r>
        <w:t>2) Какие основные классы органических соединений существуют и как они различаются?</w:t>
        <w:br/>
      </w:r>
      <w:r>
        <w:t>3) Какие методы синтеза органических соединений вы знаете и какие факторы влияют на реакцию?</w:t>
        <w:br/>
      </w:r>
      <w:r>
        <w:t>4) Какие методы анализа используются в органической химии для определения структуры и свойств соединений?</w:t>
        <w:br/>
      </w:r>
      <w:r>
        <w:t>5) Какие приложения органической химии существуют в повседневной жизни и промышленности?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3</w:t>
      </w:r>
    </w:p>
    <w:p>
      <w:pPr>
        <w:jc w:val="left"/>
      </w:pPr>
      <w:r>
        <w:t>1) Что такое органическая химия и какие основные классы органических соединений существуют?</w:t>
        <w:br/>
      </w:r>
      <w:r>
        <w:t>2) Какие методы можно использовать для идентификации органических соединений?</w:t>
        <w:br/>
      </w:r>
      <w:r>
        <w:t>3) Какие факторы влияют на скорость химических реакций в органической химии?</w:t>
        <w:br/>
      </w:r>
      <w:r>
        <w:t>4) Какие основные принципы лежат в основе органического синтеза?</w:t>
        <w:br/>
      </w:r>
      <w:r>
        <w:t>5) Какие свойства и реакции характерны для углеводородов?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4</w:t>
      </w:r>
    </w:p>
    <w:p>
      <w:pPr>
        <w:jc w:val="left"/>
      </w:pPr>
      <w:r>
        <w:t>1) **Что такое органическая химия и какие основные классы органических соединений существуют?**</w:t>
        <w:br/>
      </w:r>
      <w:r>
        <w:t>2) **Каковы основные методы получения органических соединений?**</w:t>
        <w:br/>
      </w:r>
      <w:r>
        <w:t>3) **Какие основные свойства углеводородов?**</w:t>
        <w:br/>
      </w:r>
      <w:r>
        <w:t>4) **Какие методы анализа органических соединений существуют?**</w:t>
        <w:br/>
      </w:r>
      <w:r>
        <w:t>5) **Каково значение органической химии в современном мире?**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5</w:t>
      </w:r>
    </w:p>
    <w:p>
      <w:pPr>
        <w:jc w:val="left"/>
      </w:pPr>
      <w:r>
        <w:t>1) Какие основные классы органических соединений существуют?</w:t>
        <w:br/>
      </w:r>
      <w:r>
        <w:t>2) Что такое функциональные группы в органической химии и как они влияют на свойства соединений?</w:t>
        <w:br/>
      </w:r>
      <w:r>
        <w:t>3) Какие методы синтеза органических соединений вы знаете?</w:t>
        <w:br/>
      </w:r>
      <w:r>
        <w:t>4) Какие факторы влияют на скорость химических реакций в органической химии?</w:t>
        <w:br/>
      </w:r>
      <w:r>
        <w:t>5) Какие методы анализа используются для определения структуры органических соединений?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6</w:t>
      </w:r>
    </w:p>
    <w:p>
      <w:pPr>
        <w:jc w:val="left"/>
      </w:pPr>
      <w:r>
        <w:t>1) Что такое органическая химия и какие основные принципы она изучает?</w:t>
        <w:br/>
      </w:r>
      <w:r>
        <w:t>2) Каковы основные классы органических соединений и их химические свойства?</w:t>
        <w:br/>
      </w:r>
      <w:r>
        <w:t>3) Какие методы синтеза органических соединений существуют и как они применяются?</w:t>
        <w:br/>
      </w:r>
      <w:r>
        <w:t>4) Каковы основные методы анализа органических соединений и как они помогают в их идентификации?</w:t>
        <w:br/>
      </w:r>
      <w:r>
        <w:t>5) Какие факторы влияют на скорость химических реакций органических соединений и как они могут быть изменены?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7</w:t>
      </w:r>
    </w:p>
    <w:p>
      <w:pPr>
        <w:jc w:val="left"/>
      </w:pPr>
      <w:r>
        <w:t>1) Каково определение органической химии?</w:t>
        <w:br/>
      </w:r>
      <w:r>
        <w:t>2) Какие основные классы органических соединений существуют?</w:t>
        <w:br/>
      </w:r>
      <w:r>
        <w:t>3) Какие методы синтеза органических соединений вы знаете?</w:t>
        <w:br/>
      </w:r>
      <w:r>
        <w:t>4) Какие факторы влияют на скорость химических реакций в органической химии?</w:t>
        <w:br/>
      </w:r>
      <w:r>
        <w:t>5) Какие свойства имеют алканы, алкены и алкины?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8</w:t>
      </w:r>
    </w:p>
    <w:p>
      <w:pPr>
        <w:jc w:val="left"/>
      </w:pPr>
      <w:r>
        <w:t>1) **Что такое органическая химия и какие основные принципы лежат в её основе?**</w:t>
        <w:br/>
      </w:r>
      <w:r>
        <w:t>2) **Какие классы органических соединений существуют и каковы их основные характеристики?**</w:t>
        <w:br/>
      </w:r>
      <w:r>
        <w:t>3) **Каковы основные методы синтеза органических соединений?**</w:t>
        <w:br/>
      </w:r>
      <w:r>
        <w:t>4) **Какие факторы влияют на химические свойства органических соединений?**</w:t>
        <w:br/>
      </w:r>
      <w:r>
        <w:t>5) **Каково значение органической химии в современном мире и какие области она охватывает?**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9</w:t>
      </w:r>
    </w:p>
    <w:p>
      <w:pPr>
        <w:jc w:val="left"/>
      </w:pPr>
      <w:r>
        <w:t>1) **Что такое органическая химия и какие основные классы органических соединений существуют?**</w:t>
        <w:br/>
      </w:r>
      <w:r>
        <w:t>2) **Каковы основные методы получения органических соединений?**</w:t>
        <w:br/>
      </w:r>
      <w:r>
        <w:t>3) **Какие основные свойства углеводородов?**</w:t>
        <w:br/>
      </w:r>
      <w:r>
        <w:t>4) **Что такое функциональные группы в органической химии? Приведите примеры функциональных групп.**</w:t>
        <w:br/>
      </w:r>
      <w:r>
        <w:t>5) **Каково значение органической химии в повседневной жизни?**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«органическая химия» (5-семестр)</w:t>
        <w:br/>
      </w:r>
      <w:r>
        <w:rPr>
          <w:b/>
        </w:rPr>
        <w:t>ВАРИАНТ № 10</w:t>
      </w:r>
    </w:p>
    <w:p>
      <w:pPr>
        <w:jc w:val="left"/>
      </w:pPr>
      <w:r>
        <w:t>1) Что такое органическая химия и какие основные принципы она изучает?</w:t>
        <w:br/>
      </w:r>
      <w:r>
        <w:t>2) Каковы основные классы органических соединений и какие свойства они имеют?</w:t>
        <w:br/>
      </w:r>
      <w:r>
        <w:t>3) Какие методы синтеза органических соединений существуют и как они применяются?</w:t>
        <w:br/>
      </w:r>
      <w:r>
        <w:t>4) Какие факторы влияют на реакционную способность органических соединений?</w:t>
        <w:br/>
      </w:r>
      <w:r>
        <w:t>5) Какие приложения и значимость органической химии в современном мире?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