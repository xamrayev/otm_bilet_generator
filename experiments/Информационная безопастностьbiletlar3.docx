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2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Что такое аутентификация и какие методы аутентификации используются?</w:t>
        <w:br/>
      </w:r>
      <w:r>
        <w:t>3) Какие виды угроз информационной безопасности существуют?</w:t>
        <w:br/>
      </w:r>
      <w:r>
        <w:t>4) Что такое шифрование и как оно обеспечивает безопасность данных?</w:t>
        <w:br/>
      </w:r>
      <w:r>
        <w:t>5) Какие меры можно принять для защиты информации от несанкционированного доступа?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3</w:t>
      </w:r>
    </w:p>
    <w:p>
      <w:pPr>
        <w:jc w:val="left"/>
      </w:pPr>
      <w:r>
        <w:t>1) Что такое информационная безопасность и какие основные принципы её обеспечения?</w:t>
        <w:br/>
      </w:r>
      <w:r>
        <w:t>2) Какие виды угроз информационной безопасности существуют и каким образом они могут проявляться?</w:t>
        <w:br/>
      </w:r>
      <w:r>
        <w:t>3) Какие методы шифрования данных используются для защиты информации и в чем их особенности?</w:t>
        <w:br/>
      </w:r>
      <w:r>
        <w:t>4) Какие меры предосторожности следует принимать при работе с электронной почтой с точки зрения информационной безопасности?</w:t>
        <w:br/>
      </w:r>
      <w:r>
        <w:t>5) Какие основные принципы безопасного использования интернета и социальных сетей?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4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5</w:t>
      </w:r>
    </w:p>
    <w:p>
      <w:pPr>
        <w:jc w:val="left"/>
      </w:pPr>
      <w:r>
        <w:t>1) Что такое информационная безопасность и почему она важна?</w:t>
        <w:br/>
      </w:r>
      <w:r>
        <w:t>2) Какие основные угрозы информационной безопасности существуют в современном мире?</w:t>
        <w:br/>
      </w:r>
      <w:r>
        <w:t>3) Какие методы и технологии используются для защиты информации от несанкционированного доступа?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и правила следует соблюдать при использовании интернета и социальных сетей?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6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информации используются для обеспечения безопасности данных?</w:t>
        <w:br/>
      </w:r>
      <w:r>
        <w:t>4) Какие меры безопасности следует принимать при работе с электронной почтой?</w:t>
        <w:br/>
      </w:r>
      <w:r>
        <w:t>5) Какие основные принципы безопасного использования паролей?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7</w:t>
      </w:r>
    </w:p>
    <w:p>
      <w:pPr>
        <w:jc w:val="left"/>
      </w:pPr>
      <w:r>
        <w:t xml:space="preserve">1) Что такое информационная безопасность и какие основные принципы ей лежат в основу? </w:t>
        <w:br/>
      </w:r>
      <w:r>
        <w:t xml:space="preserve">2) Какие виды угроз информационной безопасности существуют и каким образом они могут проявиться в информационных системах? </w:t>
        <w:br/>
      </w:r>
      <w:r>
        <w:t xml:space="preserve">3) Какие методы шифрования данных существуют и в чем заключается их принцип работы? </w:t>
        <w:br/>
      </w:r>
      <w:r>
        <w:t xml:space="preserve">4) Какие меры могут быть приняты для защиты информации от утечки и несанкционированного доступа? </w:t>
        <w:br/>
      </w:r>
      <w:r>
        <w:t>5) Какие основные принципы безопасности необходимо соблюдать при работе с персональными данными?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8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меры безопасности можно применить для защиты информации?</w:t>
        <w:br/>
      </w:r>
      <w:r>
        <w:t>4) Что такое аутентификация и как она используется в информационной безопасности?</w:t>
        <w:br/>
      </w:r>
      <w:r>
        <w:t>5) Какие основные принципы следует соблюдать при разработке безопасной системы?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9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10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данных широко используются в современных системах информационной безопасности?</w:t>
        <w:br/>
      </w:r>
      <w:r>
        <w:t>4) Какие основные этапы процесса аудита информационной безопасности?</w:t>
        <w:br/>
      </w:r>
      <w:r>
        <w:t>5) Какие меры могут быть предприняты для защиты информации от утечки и несанкционированного доступа?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