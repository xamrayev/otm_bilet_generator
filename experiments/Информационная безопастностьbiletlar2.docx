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1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можно выделить?</w:t>
        <w:br/>
      </w:r>
      <w:r>
        <w:t>3) Какие методы шифрования данных являются наиболее надежными в современных условиях?</w:t>
        <w:br/>
      </w:r>
      <w:r>
        <w:t>4) Какие меры предосторожности следует принимать при работе с конфиденциальной информацией в сети Интернет?</w:t>
        <w:br/>
      </w:r>
      <w:r>
        <w:t>5) Какие основные этапы разработки и внедрения системы информационной безопасности предприятия?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2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методы шифрования данных используются для обеспечения информационной безопасности?</w:t>
        <w:br/>
      </w:r>
      <w:r>
        <w:t>4) Какие меры безопасности могут быть применены для защиты от вредоносных программ?</w:t>
        <w:br/>
      </w:r>
      <w:r>
        <w:t>5) Какие основные принципы безопасного использования интернета следует соблюдать?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3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методы шифрования используются для защиты информации?</w:t>
        <w:br/>
      </w:r>
      <w:r>
        <w:t>4) Какие меры безопасности следует принимать при работе с персональными данными?</w:t>
        <w:br/>
      </w:r>
      <w:r>
        <w:t>5) Какие основные принципы безопасного использования интернета?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4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методы шифрования используются для защиты информации?</w:t>
        <w:br/>
      </w:r>
      <w:r>
        <w:t>4) Какие меры безопасности следует принимать при работе с персональными данными?</w:t>
        <w:br/>
      </w:r>
      <w:r>
        <w:t>5) Какие основные принципы безопасного использования интернета?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5</w:t>
      </w:r>
    </w:p>
    <w:p>
      <w:pPr>
        <w:jc w:val="left"/>
      </w:pPr>
      <w:r>
        <w:t>1) Что такое информационная безопасность и какие основные принципы ее обеспечения?</w:t>
        <w:br/>
      </w:r>
      <w:r>
        <w:t>2) Какие виды угроз информационной безопасности существуют и каким образом они могут проявляться?</w:t>
        <w:br/>
      </w:r>
      <w:r>
        <w:t>3) Какие методы шифрования данных существуют и в чем заключается их роль в обеспечении информационной безопасности?</w:t>
        <w:br/>
      </w:r>
      <w:r>
        <w:t>4) Какие основные меры предосторожности необходимо принимать при работе с конфиденциальной информацией в сети интернет?</w:t>
        <w:br/>
      </w:r>
      <w:r>
        <w:t>5) Какие существуют методы аутентификации пользователей и какие из них являются наиболее безопасными для защиты информации?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6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меры безопасности можно применить для защиты информации?</w:t>
        <w:br/>
      </w:r>
      <w:r>
        <w:t>4) Что такое аутентификация и как она обеспечивает безопасность информации?</w:t>
        <w:br/>
      </w:r>
      <w:r>
        <w:t>5) Какие основные принципы следует соблюдать при разработке безопасной системы информационной безопасности?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7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методы шифрования используются для защиты информации?</w:t>
        <w:br/>
      </w:r>
      <w:r>
        <w:t>4) Какие меры безопасности необходимо принять при работе с персональными данными?</w:t>
        <w:br/>
      </w:r>
      <w:r>
        <w:t>5) Какие основные этапы процесса аудита информационной безопасности?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8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меры безопасности можно применить для защиты информации от несанкционированного доступа?</w:t>
        <w:br/>
      </w:r>
      <w:r>
        <w:t>4) Какие методы шифрования используются для обеспечения конфиденциальности информации?</w:t>
        <w:br/>
      </w:r>
      <w:r>
        <w:t>5) Какие основные принципы безопасного использования паролей?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9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можно выделить?</w:t>
        <w:br/>
      </w:r>
      <w:r>
        <w:t>3) Какие методы шифрования используются для защиты информации?</w:t>
        <w:br/>
      </w:r>
      <w:r>
        <w:t>4) Какие меры безопасности следует принимать при работе с персональными данными?</w:t>
        <w:br/>
      </w:r>
      <w:r>
        <w:t>5) Какие основные принципы безопасного использования интернета?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p>
      <w:pPr>
        <w:jc w:val="center"/>
      </w:pPr>
      <w:r>
        <w:rPr>
          <w:b/>
        </w:rPr>
        <w:br/>
        <w:t>Наманганский инженерно-строительный институт</w:t>
        <w:br/>
      </w:r>
      <w:r>
        <w:rPr>
          <w:b/>
        </w:rPr>
        <w:t>Кафедра «ИСиТ» Билеты для проведения промежуточной работы</w:t>
        <w:br/>
      </w:r>
      <w:r>
        <w:rPr>
          <w:b/>
        </w:rPr>
        <w:t>по дисциплине «Информационная безопастность» (5-семестр)</w:t>
        <w:br/>
      </w:r>
      <w:r>
        <w:rPr>
          <w:b/>
        </w:rPr>
        <w:t>ВАРИАНТ № 10</w:t>
      </w:r>
    </w:p>
    <w:p>
      <w:pPr>
        <w:jc w:val="left"/>
      </w:pPr>
      <w:r>
        <w:t>1) Какие основные принципы информационной безопасности существуют?</w:t>
        <w:br/>
      </w:r>
      <w:r>
        <w:t>2) Какие виды угроз информационной безопасности могут возникать?</w:t>
        <w:br/>
      </w:r>
      <w:r>
        <w:t>3) Какие меры безопасности можно применить для защиты информации?</w:t>
        <w:br/>
      </w:r>
      <w:r>
        <w:t>4) Какие основные методы аутентификации используются для проверки подлинности пользователей?</w:t>
        <w:br/>
      </w:r>
      <w:r>
        <w:t>5) Какие основные принципы следует соблюдать при разработке безопасных паролей?</w:t>
      </w:r>
    </w:p>
    <w:p>
      <w:pPr>
        <w:jc w:val="center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Составитель: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Хамраева Д.</w:t>
            </w:r>
          </w:p>
        </w:tc>
      </w:tr>
      <w:tr>
        <w:tc>
          <w:tcPr>
            <w:tcW w:type="dxa" w:w="2880"/>
          </w:tcPr>
          <w:p>
            <w:r>
              <w:t>Заведующий кафедрой: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Комилов С.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